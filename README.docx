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AE6D" w14:textId="77777777" w:rsidR="00115616" w:rsidRDefault="00000000">
      <w:pPr>
        <w:pStyle w:val="Heading1"/>
      </w:pPr>
      <w:r>
        <w:t>SAR Image Processing with Python</w:t>
      </w:r>
    </w:p>
    <w:p w14:paraId="75615F71" w14:textId="77777777" w:rsidR="00115616" w:rsidRDefault="00000000">
      <w:r>
        <w:t>This repository contains a Jupyter Notebook that demonstrates Synthetic Aperture Radar (SAR) image preprocessing, filtering, and visualization using Python.</w:t>
      </w:r>
      <w:r>
        <w:br/>
        <w:t>It is designed as a simple, reproducible workflow for reading SLC (Single Look Complex) data, applying range-domain windowing, and comparing original vs. filtered SAR images.</w:t>
      </w:r>
    </w:p>
    <w:p w14:paraId="339755B5" w14:textId="77777777" w:rsidR="00115616" w:rsidRDefault="00000000">
      <w:pPr>
        <w:pStyle w:val="Heading2"/>
      </w:pPr>
      <w:r>
        <w:t>📂 Contents</w:t>
      </w:r>
    </w:p>
    <w:p w14:paraId="4FBFCAB5" w14:textId="77777777" w:rsidR="00115616" w:rsidRDefault="00000000">
      <w:r>
        <w:t>- sar_processing.ipynb – main notebook with step-by-step processing</w:t>
      </w:r>
    </w:p>
    <w:p w14:paraId="0BD06650" w14:textId="77777777" w:rsidR="00115616" w:rsidRDefault="00000000">
      <w:r>
        <w:t>- requirements.txt – Python dependencies</w:t>
      </w:r>
    </w:p>
    <w:p w14:paraId="54F1B565" w14:textId="77777777" w:rsidR="00115616" w:rsidRDefault="00000000">
      <w:r>
        <w:t>- README.md – documentation (this file)</w:t>
      </w:r>
    </w:p>
    <w:p w14:paraId="57C8D595" w14:textId="77777777" w:rsidR="00115616" w:rsidRDefault="00000000">
      <w:pPr>
        <w:pStyle w:val="Heading2"/>
      </w:pPr>
      <w:r>
        <w:t>⚙️ Setup</w:t>
      </w:r>
    </w:p>
    <w:p w14:paraId="4EB69290" w14:textId="77777777" w:rsidR="00115616" w:rsidRDefault="00000000">
      <w:r>
        <w:t>1. Clone the repository:</w:t>
      </w:r>
    </w:p>
    <w:p w14:paraId="4D218B8F" w14:textId="77777777" w:rsidR="00115616" w:rsidRDefault="00000000">
      <w:r>
        <w:t>git clone https://github.com/your-username/sar-processing.git</w:t>
      </w:r>
      <w:r>
        <w:br/>
        <w:t>cd sar-processing</w:t>
      </w:r>
    </w:p>
    <w:p w14:paraId="1AF3C059" w14:textId="77777777" w:rsidR="00115616" w:rsidRDefault="00000000">
      <w:r>
        <w:t>2. Install dependencies with pip:</w:t>
      </w:r>
    </w:p>
    <w:p w14:paraId="1426D02E" w14:textId="77777777" w:rsidR="00115616" w:rsidRDefault="00000000">
      <w:r>
        <w:t>pip install -r requirements.txt</w:t>
      </w:r>
    </w:p>
    <w:p w14:paraId="300D30E1" w14:textId="77777777" w:rsidR="00115616" w:rsidRDefault="00000000">
      <w:r>
        <w:t>Or using Conda:</w:t>
      </w:r>
    </w:p>
    <w:p w14:paraId="0518FC1D" w14:textId="77777777" w:rsidR="00115616" w:rsidRDefault="00000000">
      <w:r>
        <w:t>conda create -n sar-env python=3.11</w:t>
      </w:r>
      <w:r>
        <w:br/>
        <w:t>conda activate sar-env</w:t>
      </w:r>
      <w:r>
        <w:br/>
        <w:t>pip install -r requirements.txt</w:t>
      </w:r>
    </w:p>
    <w:p w14:paraId="2A8C85E1" w14:textId="77777777" w:rsidR="00115616" w:rsidRDefault="00000000">
      <w:pPr>
        <w:pStyle w:val="Heading2"/>
      </w:pPr>
      <w:r>
        <w:t>▶️ Usage</w:t>
      </w:r>
    </w:p>
    <w:p w14:paraId="6BF8DC0E" w14:textId="77777777" w:rsidR="00115616" w:rsidRDefault="00000000">
      <w:r>
        <w:t>1. Launch Jupyter:</w:t>
      </w:r>
      <w:r>
        <w:br/>
        <w:t xml:space="preserve">   jupyter notebook</w:t>
      </w:r>
    </w:p>
    <w:p w14:paraId="451F04B0" w14:textId="77777777" w:rsidR="00115616" w:rsidRDefault="00000000">
      <w:r>
        <w:t>2. Open sar_processing.ipynb in your browser.</w:t>
      </w:r>
    </w:p>
    <w:p w14:paraId="5203BAAA" w14:textId="77777777" w:rsidR="00115616" w:rsidRDefault="00000000">
      <w:r>
        <w:t>3. Run the cells sequentially:</w:t>
      </w:r>
      <w:r>
        <w:br/>
        <w:t xml:space="preserve">   - Preprocessing</w:t>
      </w:r>
      <w:r>
        <w:br/>
        <w:t xml:space="preserve">   - Windowing &amp; FFT filtering</w:t>
      </w:r>
      <w:r>
        <w:br/>
        <w:t xml:space="preserve">   - Visualization</w:t>
      </w:r>
    </w:p>
    <w:p w14:paraId="741CE6B8" w14:textId="77777777" w:rsidR="00115616" w:rsidRDefault="00000000">
      <w:pPr>
        <w:pStyle w:val="Heading2"/>
      </w:pPr>
      <w:r>
        <w:t>📊 Features</w:t>
      </w:r>
    </w:p>
    <w:p w14:paraId="13CC0E51" w14:textId="77777777" w:rsidR="00115616" w:rsidRDefault="00000000">
      <w:pPr>
        <w:pStyle w:val="ListBullet"/>
      </w:pPr>
      <w:r>
        <w:t>Load complex SAR data (.nitf) with SARPy</w:t>
      </w:r>
    </w:p>
    <w:p w14:paraId="164DFB71" w14:textId="77777777" w:rsidR="00115616" w:rsidRDefault="00000000">
      <w:pPr>
        <w:pStyle w:val="ListBullet"/>
      </w:pPr>
      <w:r>
        <w:t>Apply Hanning window in range domain</w:t>
      </w:r>
    </w:p>
    <w:p w14:paraId="48B3D280" w14:textId="77777777" w:rsidR="00115616" w:rsidRDefault="00000000">
      <w:pPr>
        <w:pStyle w:val="ListBullet"/>
      </w:pPr>
      <w:r>
        <w:t>Perform FFT-based filtering</w:t>
      </w:r>
    </w:p>
    <w:p w14:paraId="359F5809" w14:textId="77777777" w:rsidR="00115616" w:rsidRDefault="00000000">
      <w:pPr>
        <w:pStyle w:val="ListBullet"/>
      </w:pPr>
      <w:r>
        <w:lastRenderedPageBreak/>
        <w:t>Display original vs. filtered SAR images in linear or dB scale</w:t>
      </w:r>
    </w:p>
    <w:p w14:paraId="3D011B73" w14:textId="77777777" w:rsidR="00115616" w:rsidRDefault="00000000">
      <w:pPr>
        <w:pStyle w:val="ListBullet"/>
      </w:pPr>
      <w:r>
        <w:t>Compare full image and zoomed-in regions</w:t>
      </w:r>
    </w:p>
    <w:p w14:paraId="6E86DDDF" w14:textId="77777777" w:rsidR="00115616" w:rsidRDefault="00000000">
      <w:pPr>
        <w:pStyle w:val="ListBullet"/>
      </w:pPr>
      <w:r>
        <w:t>Support for adaptive contrast scaling (mean ± std)</w:t>
      </w:r>
    </w:p>
    <w:p w14:paraId="46FA9EB6" w14:textId="77777777" w:rsidR="00115616" w:rsidRDefault="00000000">
      <w:pPr>
        <w:pStyle w:val="Heading2"/>
      </w:pPr>
      <w:r>
        <w:t>📁 Data</w:t>
      </w:r>
    </w:p>
    <w:p w14:paraId="17A778C6" w14:textId="1DB27A38" w:rsidR="00115616" w:rsidRDefault="00000000">
      <w:r>
        <w:t>This repository does not include SAR data files due to size</w:t>
      </w:r>
      <w:r w:rsidR="009C29F7">
        <w:t xml:space="preserve"> </w:t>
      </w:r>
      <w:r>
        <w:t>restrictions.</w:t>
      </w:r>
      <w:r>
        <w:br/>
        <w:t>Expected input format</w:t>
      </w:r>
      <w:proofErr w:type="gramStart"/>
      <w:r>
        <w:t>: .</w:t>
      </w:r>
      <w:proofErr w:type="spellStart"/>
      <w:r>
        <w:t>nitf</w:t>
      </w:r>
      <w:proofErr w:type="spellEnd"/>
      <w:proofErr w:type="gramEnd"/>
      <w:r>
        <w:t xml:space="preserve"> (NGA SICD-compliant)</w:t>
      </w:r>
      <w:r>
        <w:br/>
        <w:t>Example filename: IMG-VV-STRIXB-20220811T004713Z-SMSLC-SICD.nitf</w:t>
      </w:r>
      <w:r>
        <w:br/>
        <w:t xml:space="preserve">Place your SAR files in </w:t>
      </w:r>
      <w:r w:rsidR="009C29F7">
        <w:t xml:space="preserve">the same </w:t>
      </w:r>
      <w:r>
        <w:t xml:space="preserve">directory </w:t>
      </w:r>
      <w:r w:rsidR="009C29F7">
        <w:t>as</w:t>
      </w:r>
      <w:r>
        <w:t xml:space="preserve"> notebook</w:t>
      </w:r>
      <w:r w:rsidR="009C29F7">
        <w:t xml:space="preserve"> project</w:t>
      </w:r>
      <w:r>
        <w:t>.</w:t>
      </w:r>
    </w:p>
    <w:p w14:paraId="0ED0F071" w14:textId="77777777" w:rsidR="00115616" w:rsidRDefault="00000000">
      <w:pPr>
        <w:pStyle w:val="Heading2"/>
      </w:pPr>
      <w:r>
        <w:t>📝 Notes</w:t>
      </w:r>
    </w:p>
    <w:p w14:paraId="00A4CE7C" w14:textId="77777777" w:rsidR="00115616" w:rsidRDefault="00000000">
      <w:r>
        <w:t>Tested with Python 3.11, numpy, matplotlib, scipy, sarpy</w:t>
      </w:r>
      <w:r>
        <w:br/>
        <w:t>If using Conda, you may also export an environment.yml for reproducibility</w:t>
      </w:r>
      <w:r>
        <w:br/>
        <w:t>Make sure your system has enough memory (SAR .nitf files can be very large)</w:t>
      </w:r>
    </w:p>
    <w:p w14:paraId="4D921DB3" w14:textId="77777777" w:rsidR="00115616" w:rsidRDefault="00000000">
      <w:pPr>
        <w:pStyle w:val="Heading2"/>
      </w:pPr>
      <w:r>
        <w:t>📜 License</w:t>
      </w:r>
    </w:p>
    <w:p w14:paraId="798A2DC6" w14:textId="77777777" w:rsidR="00115616" w:rsidRDefault="00000000">
      <w:r>
        <w:t>This repository is for educational and demonstration purposes.</w:t>
      </w:r>
      <w:r>
        <w:br/>
        <w:t>Data and code should not be used for operational or restricted applications without permission.</w:t>
      </w:r>
    </w:p>
    <w:sectPr w:rsidR="00115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6146">
    <w:abstractNumId w:val="8"/>
  </w:num>
  <w:num w:numId="2" w16cid:durableId="1049232427">
    <w:abstractNumId w:val="6"/>
  </w:num>
  <w:num w:numId="3" w16cid:durableId="312107325">
    <w:abstractNumId w:val="5"/>
  </w:num>
  <w:num w:numId="4" w16cid:durableId="1289818353">
    <w:abstractNumId w:val="4"/>
  </w:num>
  <w:num w:numId="5" w16cid:durableId="858199211">
    <w:abstractNumId w:val="7"/>
  </w:num>
  <w:num w:numId="6" w16cid:durableId="92406189">
    <w:abstractNumId w:val="3"/>
  </w:num>
  <w:num w:numId="7" w16cid:durableId="1547328546">
    <w:abstractNumId w:val="2"/>
  </w:num>
  <w:num w:numId="8" w16cid:durableId="732314125">
    <w:abstractNumId w:val="1"/>
  </w:num>
  <w:num w:numId="9" w16cid:durableId="2101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616"/>
    <w:rsid w:val="0015074B"/>
    <w:rsid w:val="0029639D"/>
    <w:rsid w:val="00326F90"/>
    <w:rsid w:val="009C29F7"/>
    <w:rsid w:val="00AA1D8D"/>
    <w:rsid w:val="00B47730"/>
    <w:rsid w:val="00CB0664"/>
    <w:rsid w:val="00FC693F"/>
    <w:rsid w:val="00F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1802"/>
  <w14:defaultImageDpi w14:val="300"/>
  <w15:docId w15:val="{F033496A-8EDB-4227-AE95-5B816DC8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amrita kothari</cp:lastModifiedBy>
  <cp:revision>2</cp:revision>
  <dcterms:created xsi:type="dcterms:W3CDTF">2013-12-23T23:15:00Z</dcterms:created>
  <dcterms:modified xsi:type="dcterms:W3CDTF">2025-09-22T21:21:00Z</dcterms:modified>
  <cp:category/>
</cp:coreProperties>
</file>